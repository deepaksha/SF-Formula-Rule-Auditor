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Salesforce Field &amp; Validation Rule Analyzer</w:t>
      </w:r>
    </w:p>
    <w:p>
      <w:r>
        <w:t># Salesforce Field &amp; Validation Rule Analyzer</w:t>
        <w:br/>
        <w:br/>
        <w:t>## 📘 Overview</w:t>
        <w:br/>
        <w:br/>
        <w:t>This project analyzes Salesforce metadata to extract cross-object references used in:</w:t>
        <w:br/>
        <w:t>- Field-level formula fields</w:t>
        <w:br/>
        <w:t>- Validation rules</w:t>
        <w:br/>
        <w:br/>
        <w:t>It generates an Excel workbook (`combined_analysis.xlsx`) with per-object breakdowns and a global summary.</w:t>
      </w:r>
    </w:p>
    <w:p>
      <w:r>
        <w:t>## 📁 Project Structure</w:t>
        <w:br/>
        <w:br/>
        <w:t>```</w:t>
        <w:br/>
        <w:t>├── Field_Validation_Rule_By_Object_Analyzer.py  # Main script</w:t>
        <w:br/>
        <w:t>├── config.properties                            # Salesforce credentials</w:t>
        <w:br/>
        <w:t>├── combined_input.json                          # Metadata config</w:t>
        <w:br/>
        <w:t>├── combined_analysis.xlsx                       # Output report (generated)</w:t>
        <w:br/>
        <w:t>```</w:t>
      </w:r>
    </w:p>
    <w:p>
      <w:r>
        <w:t>## ⚙️ Setup</w:t>
        <w:br/>
        <w:br/>
        <w:t>### 1. Install Dependencies</w:t>
        <w:br/>
        <w:br/>
        <w:t>```bash</w:t>
        <w:br/>
        <w:t>pip install -r requirements.txt</w:t>
        <w:br/>
        <w:t>```</w:t>
        <w:br/>
        <w:br/>
        <w:t>### 2. Configure Salesforce Credentials</w:t>
        <w:br/>
        <w:br/>
        <w:t>Edit `config.properties` with your Salesforce credentials:</w:t>
        <w:br/>
        <w:br/>
        <w:t>```properties</w:t>
        <w:br/>
        <w:t>username=your_username</w:t>
        <w:br/>
        <w:t>password=your_password</w:t>
        <w:br/>
        <w:t>security_token=your_token</w:t>
        <w:br/>
        <w:t>domain=login</w:t>
        <w:br/>
        <w:t>```</w:t>
      </w:r>
    </w:p>
    <w:p>
      <w:r>
        <w:t>### 3. Configure Metadata Targets</w:t>
        <w:br/>
        <w:br/>
        <w:t>Update `combined_input.json` to define:</w:t>
        <w:br/>
        <w:t>- Objects to scan for validation rules</w:t>
        <w:br/>
        <w:t>- Fields to scan for formula dependencies</w:t>
      </w:r>
    </w:p>
    <w:p>
      <w:r>
        <w:t>### 4. Run the Script</w:t>
        <w:br/>
        <w:br/>
        <w:t>```bash</w:t>
        <w:br/>
        <w:t>python Field_Validation_Rule_By_Object_Analyzer.py</w:t>
        <w:br/>
        <w:t>```</w:t>
      </w:r>
    </w:p>
    <w:p>
      <w:r>
        <w:t>## ✅ Output</w:t>
        <w:br/>
        <w:br/>
        <w:t>- One Excel sheet per object with all related formulas and rules</w:t>
        <w:br/>
        <w:t>- Type = `Field` or `Validation Rule`</w:t>
        <w:br/>
        <w:t>- Referenced objects and field stats</w:t>
        <w:br/>
        <w:t>- Global and object-level summaries</w:t>
      </w:r>
    </w:p>
    <w:p>
      <w:r>
        <w:t>## 📄 License</w:t>
        <w:br/>
        <w:br/>
        <w:t>Internal use only. Secure your credentials and use with metadata access enabled.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